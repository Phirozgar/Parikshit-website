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36E53" w14:textId="77777777" w:rsidR="00321E35" w:rsidRDefault="00C0607A">
      <w:pPr>
        <w:pStyle w:val="Title"/>
      </w:pPr>
      <w:r>
        <w:t>Parikshit Student Satellite – Admin &amp; Ops Recruitment Challenge</w:t>
      </w:r>
    </w:p>
    <w:p w14:paraId="659C15CE" w14:textId="77777777" w:rsidR="00321E35" w:rsidRDefault="00C0607A">
      <w:r>
        <w:t>Welcome to the Admin &amp; Ops Recruitment Challenge.</w:t>
      </w:r>
      <w:r>
        <w:br/>
      </w:r>
      <w:r>
        <w:br/>
      </w:r>
      <w:r>
        <w:t>This challenge is designed to test your creativity, organisational ability, and initiative in contributing to Parikshit’s Management &amp; Operations work. The allowed time-span for completing this challenge is 4 weeks. Submit all deliverables by the deadline communicated by the team.</w:t>
      </w:r>
    </w:p>
    <w:p w14:paraId="2FFD6DC2" w14:textId="77777777" w:rsidR="00321E35" w:rsidRDefault="00C0607A">
      <w:pPr>
        <w:pStyle w:val="Heading1"/>
      </w:pPr>
      <w:r>
        <w:t>Task 1 – Social Media Campaign Design</w:t>
      </w:r>
    </w:p>
    <w:p w14:paraId="286870DD" w14:textId="77777777" w:rsidR="00321E35" w:rsidRDefault="00C0607A">
      <w:r>
        <w:t>As a Management recruit, one of your key responsibilities will be designing campaigns for our social media presence.</w:t>
      </w:r>
      <w:r>
        <w:br/>
      </w:r>
      <w:r>
        <w:br/>
        <w:t>Your task:</w:t>
      </w:r>
      <w:r>
        <w:br/>
        <w:t>- Pick a theme, initiative, or content series you believe would add value to the Parikshit Instagram page.</w:t>
      </w:r>
      <w:r>
        <w:br/>
        <w:t xml:space="preserve">  (Examples: “Space Fact Fridays,” “Behind the Satellite,” “Women in Space,” “Team Diaries,” etc.)</w:t>
      </w:r>
      <w:r>
        <w:br/>
        <w:t>- Based on your chosen theme, create a timeline of 8 posts/reels (4 static posts + 4 reels) that together form a short campaign.</w:t>
      </w:r>
      <w:r>
        <w:br/>
        <w:t>- For each post/reel, provide:</w:t>
      </w:r>
      <w:r>
        <w:br/>
        <w:t xml:space="preserve">  1. Title/Concept (what it’s about).</w:t>
      </w:r>
      <w:r>
        <w:br/>
        <w:t xml:space="preserve">  2. Format (static post, infographic, carousel, reel, etc.).</w:t>
      </w:r>
      <w:r>
        <w:br/>
        <w:t xml:space="preserve">  3. Caption draft (sample text).</w:t>
      </w:r>
      <w:r>
        <w:br/>
        <w:t xml:space="preserve">  4. Mock-up/rough design (Canva, Figma, Photoshop, or sketched wireframe).</w:t>
      </w:r>
      <w:r>
        <w:br/>
        <w:t>- Arrange these in a timeline (days/weeks) to show when each piece should be posted and how they connect into a series.</w:t>
      </w:r>
    </w:p>
    <w:p w14:paraId="49BE8967" w14:textId="2852DBAC" w:rsidR="00321E35" w:rsidRDefault="00C0607A">
      <w:pPr>
        <w:pStyle w:val="Heading1"/>
      </w:pPr>
      <w:r>
        <w:t>Task 2 – a</w:t>
      </w:r>
      <w:r>
        <w:t>Design Challenge</w:t>
      </w:r>
    </w:p>
    <w:p w14:paraId="07F5419B" w14:textId="5CE56E40" w:rsidR="00071853" w:rsidRDefault="00C0607A" w:rsidP="00071853">
      <w:r>
        <w:t>This task focuses on creativity and real-world content creation. Your deliverables are:</w:t>
      </w:r>
      <w:r>
        <w:br/>
      </w:r>
      <w:r>
        <w:br/>
      </w:r>
      <w:r w:rsidR="0041469C">
        <w:t>1</w:t>
      </w:r>
      <w:r>
        <w:t>. Team Varsity Jacket Design: A design for a Parikshit Team varsity jacket. Provide both front and back mockups. You may include logo placement, team motto, or other creative elements that reflect our identity.</w:t>
      </w:r>
      <w:r>
        <w:br/>
      </w:r>
    </w:p>
    <w:p w14:paraId="71C096D3" w14:textId="58030C21" w:rsidR="00321E35" w:rsidRPr="002D698F" w:rsidRDefault="00C0607A" w:rsidP="002D698F">
      <w:pPr>
        <w:pStyle w:val="Heading1"/>
      </w:pPr>
      <w:r w:rsidRPr="002D698F">
        <w:lastRenderedPageBreak/>
        <w:t>Task 3 – Website Contribution Task</w:t>
      </w:r>
    </w:p>
    <w:p w14:paraId="04671118" w14:textId="0D68B93B" w:rsidR="00321E35" w:rsidRDefault="00C0607A">
      <w:r>
        <w:t>O</w:t>
      </w:r>
      <w:r>
        <w:t>ur website is one of the main ways the public and sponsors learn about us. We want you to explore how it could be improved.</w:t>
      </w:r>
      <w:r>
        <w:br/>
      </w:r>
      <w:r>
        <w:br/>
        <w:t>Your task:</w:t>
      </w:r>
      <w:r>
        <w:br/>
        <w:t>- Review our website (link will be provided).</w:t>
      </w:r>
      <w:r>
        <w:br/>
        <w:t>- Identify 3 specific improvements you would make. These can be related to:</w:t>
      </w:r>
      <w:r>
        <w:br/>
        <w:t xml:space="preserve">  * UI/UX (design, navigation, responsiveness).</w:t>
      </w:r>
      <w:r>
        <w:br/>
        <w:t xml:space="preserve">  * Content (clarity of information, missing sections, storytelling).</w:t>
      </w:r>
      <w:r>
        <w:br/>
        <w:t xml:space="preserve">  * Engagement (how interactive/appealing it feels to new visitors).</w:t>
      </w:r>
      <w:r>
        <w:br/>
        <w:t>- Create a mock-up or wireframe for at least one of your suggestion</w:t>
      </w:r>
      <w:r>
        <w:t xml:space="preserve">s. This can be a simple </w:t>
      </w:r>
      <w:r w:rsidR="00285D6D">
        <w:t xml:space="preserve">pen-paper, </w:t>
      </w:r>
      <w:r>
        <w:t>drawing, Canva/Figma design, or any other tool.</w:t>
      </w:r>
      <w:r>
        <w:br/>
        <w:t>- Write a short explanation of how your changes would improve visitor engagement, professionalism, or understanding of our project.</w:t>
      </w:r>
    </w:p>
    <w:sectPr w:rsidR="00321E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165216">
    <w:abstractNumId w:val="8"/>
  </w:num>
  <w:num w:numId="2" w16cid:durableId="175652430">
    <w:abstractNumId w:val="6"/>
  </w:num>
  <w:num w:numId="3" w16cid:durableId="1817605559">
    <w:abstractNumId w:val="5"/>
  </w:num>
  <w:num w:numId="4" w16cid:durableId="1384909741">
    <w:abstractNumId w:val="4"/>
  </w:num>
  <w:num w:numId="5" w16cid:durableId="1514414705">
    <w:abstractNumId w:val="7"/>
  </w:num>
  <w:num w:numId="6" w16cid:durableId="1048145714">
    <w:abstractNumId w:val="3"/>
  </w:num>
  <w:num w:numId="7" w16cid:durableId="1490058462">
    <w:abstractNumId w:val="2"/>
  </w:num>
  <w:num w:numId="8" w16cid:durableId="1122964586">
    <w:abstractNumId w:val="1"/>
  </w:num>
  <w:num w:numId="9" w16cid:durableId="4175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853"/>
    <w:rsid w:val="0015074B"/>
    <w:rsid w:val="00285D6D"/>
    <w:rsid w:val="0029639D"/>
    <w:rsid w:val="002D698F"/>
    <w:rsid w:val="00321E35"/>
    <w:rsid w:val="00326F90"/>
    <w:rsid w:val="0041469C"/>
    <w:rsid w:val="006C70E5"/>
    <w:rsid w:val="00AA1D8D"/>
    <w:rsid w:val="00B47730"/>
    <w:rsid w:val="00C0607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900C906-90E4-42FC-A0FA-DA201BE8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Phirozgar Irani</cp:lastModifiedBy>
  <cp:revision>6</cp:revision>
  <dcterms:created xsi:type="dcterms:W3CDTF">2013-12-23T23:15:00Z</dcterms:created>
  <dcterms:modified xsi:type="dcterms:W3CDTF">2025-08-19T17:54:00Z</dcterms:modified>
  <cp:category/>
</cp:coreProperties>
</file>